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32B5" w:rsidRDefault="00000000">
      <w:pPr>
        <w:jc w:val="center"/>
      </w:pPr>
      <w:r>
        <w:rPr>
          <w:b/>
          <w:sz w:val="32"/>
        </w:rPr>
        <w:t>SWATHY ESTHER YOHANNAN</w:t>
      </w:r>
    </w:p>
    <w:p w:rsidR="00AF7AA3" w:rsidRDefault="00000000" w:rsidP="00AF7AA3">
      <w:pPr>
        <w:spacing w:after="0"/>
        <w:jc w:val="center"/>
      </w:pPr>
      <w:r>
        <w:t>📞 +91 6282776067   ✉ swathyestheryohannan@gmail.com</w:t>
      </w:r>
      <w:r>
        <w:br/>
        <w:t xml:space="preserve">LinkedIn: </w:t>
      </w:r>
      <w:hyperlink r:id="rId6" w:history="1">
        <w:r w:rsidRPr="0092797D">
          <w:rPr>
            <w:rStyle w:val="Hyperlink"/>
          </w:rPr>
          <w:t>linkedin.com/in/swathy-esther-yohannan-967221317</w:t>
        </w:r>
      </w:hyperlink>
      <w:r>
        <w:t xml:space="preserve"> </w:t>
      </w:r>
    </w:p>
    <w:p w:rsidR="00EE32B5" w:rsidRDefault="00000000" w:rsidP="00AF7AA3">
      <w:pPr>
        <w:spacing w:after="0"/>
        <w:jc w:val="center"/>
      </w:pPr>
      <w:r>
        <w:t xml:space="preserve">GitHub: </w:t>
      </w:r>
      <w:hyperlink r:id="rId7" w:history="1">
        <w:r w:rsidRPr="0092797D">
          <w:rPr>
            <w:rStyle w:val="Hyperlink"/>
          </w:rPr>
          <w:t>github.com/Swathy-Esther</w:t>
        </w:r>
      </w:hyperlink>
    </w:p>
    <w:p w:rsidR="00EE32B5" w:rsidRDefault="00000000">
      <w:pPr>
        <w:pStyle w:val="Heading1"/>
      </w:pPr>
      <w:r>
        <w:t>PROFILE SUMMARY</w:t>
      </w:r>
    </w:p>
    <w:p w:rsidR="00EE32B5" w:rsidRDefault="00000000">
      <w:r>
        <w:t>B.Tech Computer Science (AI) student with skills in Python, Java, Web Development, and Data Science. Experienced through projects, hackathons, and internships. Keen to contribute to innovative software solutions.</w:t>
      </w:r>
    </w:p>
    <w:p w:rsidR="00EE32B5" w:rsidRDefault="00000000">
      <w:pPr>
        <w:pStyle w:val="Heading1"/>
      </w:pPr>
      <w:r>
        <w:t>ACADEMIC QUALIFICATIONS</w:t>
      </w:r>
    </w:p>
    <w:p w:rsidR="00EE32B5" w:rsidRDefault="00000000">
      <w:r>
        <w:t>• B.Tech – CSE (AI), Current CGPA: 7.77 (up to 4th Sem)</w:t>
      </w:r>
    </w:p>
    <w:p w:rsidR="00EE32B5" w:rsidRDefault="00000000">
      <w:r>
        <w:t>• Class 12 – CBSE | 89.2% | 2023</w:t>
      </w:r>
    </w:p>
    <w:p w:rsidR="00EE32B5" w:rsidRDefault="00000000">
      <w:r>
        <w:t>• Class 10 – CBSE | 92.2% | 2020</w:t>
      </w:r>
    </w:p>
    <w:p w:rsidR="00EE32B5" w:rsidRDefault="00000000">
      <w:pPr>
        <w:pStyle w:val="Heading1"/>
      </w:pPr>
      <w:r>
        <w:t>PROJECTS</w:t>
      </w:r>
    </w:p>
    <w:p w:rsidR="00EE32B5" w:rsidRDefault="00000000">
      <w:r>
        <w:t>• Netflix Landing Page – Designed login/signup UI (Figma)</w:t>
      </w:r>
    </w:p>
    <w:p w:rsidR="00EE32B5" w:rsidRDefault="00000000">
      <w:r>
        <w:t>• Mental Health Tracker – Sentiment-based mood tracker with tips (HTML, CSS, JS, APIs)</w:t>
      </w:r>
    </w:p>
    <w:p w:rsidR="00EE32B5" w:rsidRDefault="00000000">
      <w:r>
        <w:t>• Amazon Inventory Analysis – Data trends in book sales (Python, Pandas, ML)</w:t>
      </w:r>
    </w:p>
    <w:p w:rsidR="00EE32B5" w:rsidRDefault="00000000">
      <w:r>
        <w:t>• Netflix Data Analysis – Popularity analysis of shows/movies (Python, ML)</w:t>
      </w:r>
    </w:p>
    <w:p w:rsidR="00EE32B5" w:rsidRDefault="00000000">
      <w:r>
        <w:t>• To-Do List Website – Built using MERN stack</w:t>
      </w:r>
    </w:p>
    <w:p w:rsidR="00EE32B5" w:rsidRDefault="00000000">
      <w:r>
        <w:t>• PCB Design – Simple PCB using KiCad</w:t>
      </w:r>
    </w:p>
    <w:p w:rsidR="00EE32B5" w:rsidRDefault="00000000">
      <w:pPr>
        <w:pStyle w:val="Heading1"/>
      </w:pPr>
      <w:r>
        <w:t>CORE COMPETENCIES</w:t>
      </w:r>
    </w:p>
    <w:p w:rsidR="00EE32B5" w:rsidRDefault="00000000">
      <w:r>
        <w:t>• Python, C, Java, MySQL, Web Development, Data Structures</w:t>
      </w:r>
      <w:r>
        <w:br/>
        <w:t>• Teamwork, Problem Solving, Adaptability</w:t>
      </w:r>
    </w:p>
    <w:p w:rsidR="00EE32B5" w:rsidRDefault="00000000">
      <w:pPr>
        <w:pStyle w:val="Heading1"/>
      </w:pPr>
      <w:r>
        <w:t>INTERNSHIP</w:t>
      </w:r>
    </w:p>
    <w:p w:rsidR="00EE32B5" w:rsidRDefault="00000000">
      <w:r>
        <w:t>• Data Science &amp; Machine Learning – 14-day Internship Program</w:t>
      </w:r>
    </w:p>
    <w:p w:rsidR="00EE32B5" w:rsidRDefault="00000000">
      <w:pPr>
        <w:pStyle w:val="Heading1"/>
      </w:pPr>
      <w:r>
        <w:lastRenderedPageBreak/>
        <w:t>WORKSHOPS &amp; COMPETITIONS</w:t>
      </w:r>
    </w:p>
    <w:p w:rsidR="00EE32B5" w:rsidRDefault="00000000">
      <w:r>
        <w:t>• Google Engineers Podcast | Aug 2025</w:t>
      </w:r>
      <w:r>
        <w:br/>
        <w:t>• NxtWave MCP Workshop | Jul 2025</w:t>
      </w:r>
      <w:r>
        <w:br/>
        <w:t>• IEEE Robotics Workshop | Nov 2023</w:t>
      </w:r>
      <w:r>
        <w:br/>
        <w:t>• Tink-Her-Hack Hackathon | Feb 2024</w:t>
      </w:r>
      <w:r>
        <w:br/>
        <w:t>• IEEE YESS’24 Summit | Aug 2024</w:t>
      </w:r>
      <w:r>
        <w:br/>
        <w:t>• DevSummit Workshops: Web3, GenAI, Rust | Aug 2024</w:t>
      </w:r>
      <w:r>
        <w:br/>
        <w:t>• UI/UX (MuLearn), PCB Workshop (IEEE CAS) | 2024–25</w:t>
      </w:r>
    </w:p>
    <w:p w:rsidR="00EE32B5" w:rsidRDefault="00000000">
      <w:pPr>
        <w:pStyle w:val="Heading1"/>
      </w:pPr>
      <w:r>
        <w:t>POSITION OF RESPONSIBILITY</w:t>
      </w:r>
    </w:p>
    <w:p w:rsidR="00EE32B5" w:rsidRDefault="00000000">
      <w:r>
        <w:t>• Member – YUVA MITS Design Team</w:t>
      </w:r>
    </w:p>
    <w:p w:rsidR="00EE32B5" w:rsidRDefault="00000000">
      <w:pPr>
        <w:pStyle w:val="Heading1"/>
      </w:pPr>
      <w:r>
        <w:t>LANGUAGES KNOWN</w:t>
      </w:r>
    </w:p>
    <w:p w:rsidR="0092797D" w:rsidRDefault="00000000">
      <w:r>
        <w:t>• English, Malayalam</w:t>
      </w:r>
    </w:p>
    <w:p w:rsidR="0092797D" w:rsidRDefault="0092797D" w:rsidP="0092797D">
      <w:pPr>
        <w:pStyle w:val="Heading1"/>
      </w:pPr>
      <w:r>
        <w:t>HOBBIES</w:t>
      </w:r>
    </w:p>
    <w:p w:rsidR="0092797D" w:rsidRPr="00101818" w:rsidRDefault="0092797D" w:rsidP="0092797D">
      <w:r>
        <w:t>Literature Enthusiast, poetry writing, story writing, reading, singing</w:t>
      </w:r>
    </w:p>
    <w:p w:rsidR="0092797D" w:rsidRPr="0092797D" w:rsidRDefault="0092797D" w:rsidP="0092797D"/>
    <w:p w:rsidR="0092797D" w:rsidRPr="0092797D" w:rsidRDefault="0092797D" w:rsidP="0092797D"/>
    <w:sectPr w:rsidR="0092797D" w:rsidRPr="00927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971191">
    <w:abstractNumId w:val="8"/>
  </w:num>
  <w:num w:numId="2" w16cid:durableId="930235823">
    <w:abstractNumId w:val="6"/>
  </w:num>
  <w:num w:numId="3" w16cid:durableId="1457528890">
    <w:abstractNumId w:val="5"/>
  </w:num>
  <w:num w:numId="4" w16cid:durableId="223570022">
    <w:abstractNumId w:val="4"/>
  </w:num>
  <w:num w:numId="5" w16cid:durableId="1767266970">
    <w:abstractNumId w:val="7"/>
  </w:num>
  <w:num w:numId="6" w16cid:durableId="1615668767">
    <w:abstractNumId w:val="3"/>
  </w:num>
  <w:num w:numId="7" w16cid:durableId="1625693740">
    <w:abstractNumId w:val="2"/>
  </w:num>
  <w:num w:numId="8" w16cid:durableId="1689478400">
    <w:abstractNumId w:val="1"/>
  </w:num>
  <w:num w:numId="9" w16cid:durableId="35253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4DD"/>
    <w:rsid w:val="0092797D"/>
    <w:rsid w:val="00AA1D8D"/>
    <w:rsid w:val="00AF7AA3"/>
    <w:rsid w:val="00B47730"/>
    <w:rsid w:val="00CB0664"/>
    <w:rsid w:val="00EE32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1BAEA"/>
  <w14:defaultImageDpi w14:val="300"/>
  <w15:docId w15:val="{1A023D37-86AA-4AD5-A184-172C9D1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279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github.com/Swathy-Esth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terature%20Enthusiast,%20poetry%20writing,%20story%20writing,%20reading,%20sing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Swathy Esther Yohannan</cp:lastModifiedBy>
  <cp:revision>3</cp:revision>
  <dcterms:created xsi:type="dcterms:W3CDTF">2013-12-23T23:15:00Z</dcterms:created>
  <dcterms:modified xsi:type="dcterms:W3CDTF">2025-08-20T18:08:00Z</dcterms:modified>
  <cp:category/>
</cp:coreProperties>
</file>